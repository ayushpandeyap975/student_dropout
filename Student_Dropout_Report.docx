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39803" w14:textId="77777777" w:rsidR="00CE7DA6" w:rsidRDefault="00CE7DA6" w:rsidP="00CE7DA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1E531667" wp14:editId="748F2310">
            <wp:simplePos x="0" y="0"/>
            <wp:positionH relativeFrom="margin">
              <wp:posOffset>4514850</wp:posOffset>
            </wp:positionH>
            <wp:positionV relativeFrom="margin">
              <wp:posOffset>-565145</wp:posOffset>
            </wp:positionV>
            <wp:extent cx="1168400" cy="1168400"/>
            <wp:effectExtent l="0" t="0" r="0" b="0"/>
            <wp:wrapSquare wrapText="bothSides" distT="0" distB="0" distL="114300" distR="114300"/>
            <wp:docPr id="9" name="image2.png" descr="D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r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hidden="0" allowOverlap="1" wp14:anchorId="32411F1D" wp14:editId="07537095">
            <wp:simplePos x="0" y="0"/>
            <wp:positionH relativeFrom="margin">
              <wp:posOffset>236220</wp:posOffset>
            </wp:positionH>
            <wp:positionV relativeFrom="margin">
              <wp:posOffset>-356232</wp:posOffset>
            </wp:positionV>
            <wp:extent cx="3886200" cy="1106170"/>
            <wp:effectExtent l="0" t="0" r="0" b="0"/>
            <wp:wrapSquare wrapText="bothSides" distT="0" distB="0" distL="114300" distR="114300"/>
            <wp:docPr id="10" name="image1.png" descr="KIE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IET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</w:t>
      </w:r>
    </w:p>
    <w:p w14:paraId="5A5B97A9" w14:textId="77777777" w:rsidR="00CE7DA6" w:rsidRDefault="00CE7DA6" w:rsidP="00CE7DA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</w:t>
      </w:r>
    </w:p>
    <w:p w14:paraId="06D60FCE" w14:textId="77777777" w:rsidR="00CE7DA6" w:rsidRDefault="00CE7DA6" w:rsidP="00CE7DA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bookmarkStart w:id="0" w:name="_heading=h.4chqu1f5e6xj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Assessment Report   </w:t>
      </w:r>
    </w:p>
    <w:p w14:paraId="5D290A68" w14:textId="77777777" w:rsidR="00CE7DA6" w:rsidRDefault="00CE7DA6" w:rsidP="00CE7DA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bookmarkStart w:id="1" w:name="_heading=h.oi27kx4ldk8j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on  </w:t>
      </w:r>
    </w:p>
    <w:p w14:paraId="0A8116F2" w14:textId="474B3E9C" w:rsidR="00CE7DA6" w:rsidRPr="00CE7DA6" w:rsidRDefault="00CE7DA6" w:rsidP="00CE7DA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</w:t>
      </w:r>
      <w:r w:rsidRPr="00CE7DA6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Student Dropout Prediction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” </w:t>
      </w:r>
    </w:p>
    <w:p w14:paraId="1559E941" w14:textId="77777777" w:rsidR="00CE7DA6" w:rsidRDefault="00CE7DA6" w:rsidP="00CE7DA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submitted as partial fulfillment for the award of </w:t>
      </w:r>
    </w:p>
    <w:p w14:paraId="355623F4" w14:textId="77777777" w:rsidR="00CE7DA6" w:rsidRDefault="00CE7DA6" w:rsidP="00CE7DA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BACHELOR OF TECHNOLOGY </w:t>
      </w:r>
    </w:p>
    <w:p w14:paraId="44AE0A1A" w14:textId="77777777" w:rsidR="00CE7DA6" w:rsidRDefault="00CE7DA6" w:rsidP="00CE7DA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DEGREE </w:t>
      </w:r>
    </w:p>
    <w:p w14:paraId="63C665B4" w14:textId="77777777" w:rsidR="00CE7DA6" w:rsidRDefault="00CE7DA6" w:rsidP="00CE7DA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SESSION 2024-25 </w:t>
      </w:r>
    </w:p>
    <w:p w14:paraId="4D389790" w14:textId="77777777" w:rsidR="00CE7DA6" w:rsidRDefault="00CE7DA6" w:rsidP="00CE7DA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</w:p>
    <w:p w14:paraId="0F1B3BBE" w14:textId="0CF851ED" w:rsidR="00CE7DA6" w:rsidRDefault="00CE7DA6" w:rsidP="00CE7DA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CSE(A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I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)</w:t>
      </w:r>
    </w:p>
    <w:p w14:paraId="22CFA5FE" w14:textId="77777777" w:rsidR="00CE7DA6" w:rsidRDefault="00CE7DA6" w:rsidP="00CE7DA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By </w:t>
      </w:r>
    </w:p>
    <w:p w14:paraId="131FBD12" w14:textId="3F133E60" w:rsidR="00CE7DA6" w:rsidRDefault="00CE7DA6" w:rsidP="00CE7DA6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Name : </w:t>
      </w:r>
      <w:r>
        <w:rPr>
          <w:rFonts w:ascii="Times New Roman" w:eastAsia="Times New Roman" w:hAnsi="Times New Roman" w:cs="Times New Roman"/>
          <w:sz w:val="28"/>
          <w:szCs w:val="28"/>
        </w:rPr>
        <w:t>Ayush Gupta</w:t>
      </w:r>
    </w:p>
    <w:p w14:paraId="43A50D11" w14:textId="017A335D" w:rsidR="00CE7DA6" w:rsidRDefault="00CE7DA6" w:rsidP="00CE7DA6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 Number : 202401100</w:t>
      </w:r>
      <w:r>
        <w:rPr>
          <w:rFonts w:ascii="Times New Roman" w:eastAsia="Times New Roman" w:hAnsi="Times New Roman" w:cs="Times New Roman"/>
          <w:sz w:val="28"/>
          <w:szCs w:val="28"/>
        </w:rPr>
        <w:t>300084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F3217D" w14:textId="56E52E9F" w:rsidR="00CE7DA6" w:rsidRDefault="00CE7DA6" w:rsidP="00CE7DA6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Section: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</w:p>
    <w:p w14:paraId="635889DB" w14:textId="77777777" w:rsidR="00CE7DA6" w:rsidRDefault="00CE7DA6" w:rsidP="00CE7DA6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6AD8168" w14:textId="77777777" w:rsidR="00CE7DA6" w:rsidRDefault="00CE7DA6" w:rsidP="00CE7DA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Under the supervision of </w:t>
      </w:r>
    </w:p>
    <w:p w14:paraId="594A4D5E" w14:textId="6F663EF7" w:rsidR="00CE7DA6" w:rsidRDefault="00CE7DA6" w:rsidP="00CE7DA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SHIVANSH PRASAD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12870025" w14:textId="77777777" w:rsidR="00CE7DA6" w:rsidRDefault="00CE7DA6" w:rsidP="00CE7DA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01D3B9E" w14:textId="77777777" w:rsidR="00CE7DA6" w:rsidRDefault="00CE7DA6" w:rsidP="00CE7DA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C8514BB" w14:textId="77777777" w:rsidR="00CE7DA6" w:rsidRDefault="00CE7DA6" w:rsidP="00CE7DA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8793F31" w14:textId="77777777" w:rsidR="00CE7DA6" w:rsidRDefault="00CE7DA6" w:rsidP="00CE7DA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E7A4544" w14:textId="77777777" w:rsidR="00CE7DA6" w:rsidRDefault="00CE7DA6" w:rsidP="00CE7DA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C03552" w14:textId="77777777" w:rsidR="00CE7DA6" w:rsidRDefault="00CE7DA6" w:rsidP="00CE7DA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FCA48AE" w14:textId="77777777" w:rsidR="00CE7DA6" w:rsidRDefault="00CE7DA6" w:rsidP="00CE7DA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KIET Group of Institutions, Ghaziabad</w:t>
      </w:r>
    </w:p>
    <w:p w14:paraId="686F2C83" w14:textId="77777777" w:rsidR="00C51E50" w:rsidRDefault="00000000">
      <w:pPr>
        <w:pStyle w:val="Title"/>
      </w:pPr>
      <w:r>
        <w:lastRenderedPageBreak/>
        <w:t>📄 Student Dropout Prediction – Project Report</w:t>
      </w:r>
    </w:p>
    <w:p w14:paraId="0C0B8212" w14:textId="77777777" w:rsidR="00C51E50" w:rsidRDefault="00000000">
      <w:pPr>
        <w:pStyle w:val="Heading1"/>
      </w:pPr>
      <w:r>
        <w:t>📌 Objective</w:t>
      </w:r>
    </w:p>
    <w:p w14:paraId="3089B645" w14:textId="77777777" w:rsidR="00C51E50" w:rsidRDefault="00000000">
      <w:r>
        <w:t>Build a machine learning model to predict student dropout risk based on features like attendance, grades, and class participation.</w:t>
      </w:r>
    </w:p>
    <w:p w14:paraId="2E2244B7" w14:textId="77777777" w:rsidR="00C51E50" w:rsidRDefault="00000000">
      <w:pPr>
        <w:pStyle w:val="Heading1"/>
      </w:pPr>
      <w:r>
        <w:t>📁 Dataset Overview</w:t>
      </w:r>
    </w:p>
    <w:p w14:paraId="73B2FD8A" w14:textId="77777777" w:rsidR="00C51E50" w:rsidRDefault="00000000">
      <w:r>
        <w:t>The dataset contains the following columns:</w:t>
      </w:r>
    </w:p>
    <w:p w14:paraId="34B587E7" w14:textId="77777777" w:rsidR="00C51E50" w:rsidRDefault="00C51E50"/>
    <w:p w14:paraId="332B6AA2" w14:textId="77777777" w:rsidR="00C51E50" w:rsidRDefault="00000000">
      <w:r>
        <w:t>| Feature         | Description                                  |</w:t>
      </w:r>
    </w:p>
    <w:p w14:paraId="23A687CB" w14:textId="77777777" w:rsidR="00C51E50" w:rsidRDefault="00000000">
      <w:r>
        <w:t>|-----------------|----------------------------------------------|</w:t>
      </w:r>
    </w:p>
    <w:p w14:paraId="46B44067" w14:textId="77777777" w:rsidR="00C51E50" w:rsidRDefault="00000000">
      <w:r>
        <w:t>| attendance      | Attendance percentage (0–100)                |</w:t>
      </w:r>
    </w:p>
    <w:p w14:paraId="0C17781A" w14:textId="77777777" w:rsidR="00C51E50" w:rsidRDefault="00000000">
      <w:r>
        <w:t>| grades          | Academic average score (0–10)                 |</w:t>
      </w:r>
    </w:p>
    <w:p w14:paraId="7B673843" w14:textId="77777777" w:rsidR="00C51E50" w:rsidRDefault="00000000">
      <w:r>
        <w:t>| participation   | Class participation score (0–10)             |</w:t>
      </w:r>
    </w:p>
    <w:p w14:paraId="41E652BC" w14:textId="77777777" w:rsidR="00C51E50" w:rsidRDefault="00000000">
      <w:r>
        <w:t>| dropout_risk    | Target: "yes" (1) or "no" (0)                  |</w:t>
      </w:r>
    </w:p>
    <w:p w14:paraId="3C00BB75" w14:textId="77777777" w:rsidR="00C51E50" w:rsidRDefault="00000000">
      <w:pPr>
        <w:pStyle w:val="Heading1"/>
      </w:pPr>
      <w:r>
        <w:t>🧼 Data Preprocessing Steps</w:t>
      </w:r>
    </w:p>
    <w:p w14:paraId="03244416" w14:textId="77777777" w:rsidR="00C51E50" w:rsidRDefault="00000000">
      <w:r>
        <w:t>1. Uploaded dataset in Google Colab.</w:t>
      </w:r>
    </w:p>
    <w:p w14:paraId="2154A589" w14:textId="77777777" w:rsidR="00C51E50" w:rsidRDefault="00000000">
      <w:r>
        <w:t>2. Checked for missing values (none found).</w:t>
      </w:r>
    </w:p>
    <w:p w14:paraId="475F2C53" w14:textId="77777777" w:rsidR="00C51E50" w:rsidRDefault="00000000">
      <w:r>
        <w:t>3. Converted 'dropout_risk' to numeric ('yes' = 1, 'no' = 0).</w:t>
      </w:r>
    </w:p>
    <w:p w14:paraId="2934356F" w14:textId="77777777" w:rsidR="00C51E50" w:rsidRDefault="00000000">
      <w:pPr>
        <w:pStyle w:val="Heading1"/>
      </w:pPr>
      <w:r>
        <w:t>📊 Features &amp; Target</w:t>
      </w:r>
    </w:p>
    <w:p w14:paraId="52F2AF87" w14:textId="77777777" w:rsidR="00C51E50" w:rsidRDefault="00000000">
      <w:r>
        <w:t>- Features: attendance, grades, participation</w:t>
      </w:r>
    </w:p>
    <w:p w14:paraId="43449D78" w14:textId="77777777" w:rsidR="00C51E50" w:rsidRDefault="00000000">
      <w:r>
        <w:t>- Target: dropout_risk (0 or 1)</w:t>
      </w:r>
    </w:p>
    <w:p w14:paraId="3A59CCC0" w14:textId="77777777" w:rsidR="00C51E50" w:rsidRDefault="00000000">
      <w:pPr>
        <w:pStyle w:val="Heading1"/>
      </w:pPr>
      <w:r>
        <w:t>🤖 Model Used</w:t>
      </w:r>
    </w:p>
    <w:p w14:paraId="2210B885" w14:textId="77777777" w:rsidR="00C51E50" w:rsidRDefault="00000000">
      <w:r>
        <w:t>- Algorithm: Decision Tree Classifier</w:t>
      </w:r>
    </w:p>
    <w:p w14:paraId="768386D4" w14:textId="77777777" w:rsidR="00C51E50" w:rsidRDefault="00000000">
      <w:r>
        <w:lastRenderedPageBreak/>
        <w:t>- Train/Test Split: 80/20</w:t>
      </w:r>
    </w:p>
    <w:p w14:paraId="2ED85BEB" w14:textId="77777777" w:rsidR="00C51E50" w:rsidRDefault="00000000">
      <w:r>
        <w:t>- Random State: 42 (reproducibility)</w:t>
      </w:r>
    </w:p>
    <w:p w14:paraId="3D4B053D" w14:textId="77777777" w:rsidR="00C51E50" w:rsidRDefault="00000000">
      <w:pPr>
        <w:pStyle w:val="Heading1"/>
      </w:pPr>
      <w:r>
        <w:t>📈 Model Evaluation</w:t>
      </w:r>
    </w:p>
    <w:p w14:paraId="0214B7DA" w14:textId="77777777" w:rsidR="00C51E50" w:rsidRDefault="00000000">
      <w:r>
        <w:t>Model Accuracy: 0.60</w:t>
      </w:r>
    </w:p>
    <w:p w14:paraId="6FDDCCA2" w14:textId="77777777" w:rsidR="00C51E50" w:rsidRDefault="00C51E50"/>
    <w:p w14:paraId="2B0043AA" w14:textId="77777777" w:rsidR="00C51E50" w:rsidRDefault="00000000">
      <w:r>
        <w:t>Includes classification report and a confusion matrix.</w:t>
      </w:r>
    </w:p>
    <w:p w14:paraId="44308F06" w14:textId="77777777" w:rsidR="00C51E50" w:rsidRDefault="00000000">
      <w:pPr>
        <w:pStyle w:val="Heading1"/>
      </w:pPr>
      <w:r>
        <w:t>📋 Code Implementation (Colab)</w:t>
      </w:r>
    </w:p>
    <w:p w14:paraId="15EBB0D9" w14:textId="77777777" w:rsidR="00C51E50" w:rsidRDefault="00000000">
      <w:r>
        <w:t># Install required libraries (Colab usually has these)</w:t>
      </w:r>
    </w:p>
    <w:p w14:paraId="0DEC3C3E" w14:textId="77777777" w:rsidR="00C51E50" w:rsidRDefault="00000000">
      <w:r>
        <w:t>!pip install pandas scikit-learn matplotlib seaborn --quiet</w:t>
      </w:r>
    </w:p>
    <w:p w14:paraId="3ACFCDF9" w14:textId="77777777" w:rsidR="00C51E50" w:rsidRDefault="00C51E50"/>
    <w:p w14:paraId="511D8CD1" w14:textId="77777777" w:rsidR="00C51E50" w:rsidRDefault="00000000">
      <w:r>
        <w:t># Step 1: Upload the dataset</w:t>
      </w:r>
    </w:p>
    <w:p w14:paraId="75B01313" w14:textId="77777777" w:rsidR="00C51E50" w:rsidRDefault="00000000">
      <w:r>
        <w:t>from google.colab import files</w:t>
      </w:r>
    </w:p>
    <w:p w14:paraId="7ED8C858" w14:textId="77777777" w:rsidR="00C51E50" w:rsidRDefault="00000000">
      <w:r>
        <w:t>uploaded = files.upload()</w:t>
      </w:r>
    </w:p>
    <w:p w14:paraId="5D8ACF54" w14:textId="77777777" w:rsidR="00C51E50" w:rsidRDefault="00C51E50"/>
    <w:p w14:paraId="3140B0FE" w14:textId="77777777" w:rsidR="00C51E50" w:rsidRDefault="00000000">
      <w:r>
        <w:t>import pandas as pd</w:t>
      </w:r>
    </w:p>
    <w:p w14:paraId="19D2D432" w14:textId="77777777" w:rsidR="00C51E50" w:rsidRDefault="00000000">
      <w:r>
        <w:t>import io</w:t>
      </w:r>
    </w:p>
    <w:p w14:paraId="4823466C" w14:textId="77777777" w:rsidR="00C51E50" w:rsidRDefault="00C51E50"/>
    <w:p w14:paraId="0C518949" w14:textId="77777777" w:rsidR="00C51E50" w:rsidRDefault="00000000">
      <w:r>
        <w:t># Load the uploaded file</w:t>
      </w:r>
    </w:p>
    <w:p w14:paraId="2F0C6626" w14:textId="77777777" w:rsidR="00C51E50" w:rsidRDefault="00000000">
      <w:r>
        <w:t>filename = list(uploaded.keys())[0]</w:t>
      </w:r>
    </w:p>
    <w:p w14:paraId="09B7953A" w14:textId="77777777" w:rsidR="00C51E50" w:rsidRDefault="00000000">
      <w:r>
        <w:t>df = pd.read_csv(io.BytesIO(uploaded[filename]))</w:t>
      </w:r>
    </w:p>
    <w:p w14:paraId="62E4883E" w14:textId="77777777" w:rsidR="00C51E50" w:rsidRDefault="00C51E50"/>
    <w:p w14:paraId="744B98DF" w14:textId="77777777" w:rsidR="00C51E50" w:rsidRDefault="00000000">
      <w:r>
        <w:t># Step 2: Preview the data</w:t>
      </w:r>
    </w:p>
    <w:p w14:paraId="1334A7DD" w14:textId="77777777" w:rsidR="00C51E50" w:rsidRDefault="00000000">
      <w:r>
        <w:t>print("First 5 rows:")</w:t>
      </w:r>
    </w:p>
    <w:p w14:paraId="66187EB5" w14:textId="77777777" w:rsidR="00C51E50" w:rsidRDefault="00000000">
      <w:r>
        <w:t>print(df.head())</w:t>
      </w:r>
    </w:p>
    <w:p w14:paraId="54C1D326" w14:textId="77777777" w:rsidR="00C51E50" w:rsidRDefault="00C51E50"/>
    <w:p w14:paraId="2ACE3A23" w14:textId="77777777" w:rsidR="00C51E50" w:rsidRDefault="00000000">
      <w:r>
        <w:lastRenderedPageBreak/>
        <w:t># Step 3: Check for missing values</w:t>
      </w:r>
    </w:p>
    <w:p w14:paraId="449928AE" w14:textId="77777777" w:rsidR="00C51E50" w:rsidRDefault="00000000">
      <w:r>
        <w:t>print("\nMissing values:")</w:t>
      </w:r>
    </w:p>
    <w:p w14:paraId="42BA7E7E" w14:textId="77777777" w:rsidR="00C51E50" w:rsidRDefault="00000000">
      <w:r>
        <w:t>print(df.isnull().sum())</w:t>
      </w:r>
    </w:p>
    <w:p w14:paraId="0793751A" w14:textId="77777777" w:rsidR="00C51E50" w:rsidRDefault="00C51E50"/>
    <w:p w14:paraId="3F002B4E" w14:textId="77777777" w:rsidR="00C51E50" w:rsidRDefault="00000000">
      <w:r>
        <w:t># Step 4: Preprocess columns</w:t>
      </w:r>
    </w:p>
    <w:p w14:paraId="048A2668" w14:textId="77777777" w:rsidR="00C51E50" w:rsidRDefault="00000000">
      <w:r>
        <w:t>features = ['attendance', 'grades', 'participation']</w:t>
      </w:r>
    </w:p>
    <w:p w14:paraId="42F019CE" w14:textId="77777777" w:rsidR="00C51E50" w:rsidRDefault="00000000">
      <w:r>
        <w:t>target = 'dropout_risk'</w:t>
      </w:r>
    </w:p>
    <w:p w14:paraId="101ACC41" w14:textId="77777777" w:rsidR="00C51E50" w:rsidRDefault="00000000">
      <w:r>
        <w:t>df[target] = df[target].map({'yes': 1, 'no': 0})</w:t>
      </w:r>
    </w:p>
    <w:p w14:paraId="6F1A99F9" w14:textId="77777777" w:rsidR="00C51E50" w:rsidRDefault="00C51E50"/>
    <w:p w14:paraId="6A91E6C8" w14:textId="77777777" w:rsidR="00C51E50" w:rsidRDefault="00000000">
      <w:r>
        <w:t># Step 5: Train/test split</w:t>
      </w:r>
    </w:p>
    <w:p w14:paraId="7A4F7446" w14:textId="77777777" w:rsidR="00C51E50" w:rsidRDefault="00000000">
      <w:r>
        <w:t>from sklearn.model_selection import train_test_split</w:t>
      </w:r>
    </w:p>
    <w:p w14:paraId="552C97AA" w14:textId="77777777" w:rsidR="00C51E50" w:rsidRDefault="00000000">
      <w:r>
        <w:t>X = df[features]</w:t>
      </w:r>
    </w:p>
    <w:p w14:paraId="2AC346E0" w14:textId="77777777" w:rsidR="00C51E50" w:rsidRDefault="00000000">
      <w:r>
        <w:t>y = df[target]</w:t>
      </w:r>
    </w:p>
    <w:p w14:paraId="2082CB5B" w14:textId="77777777" w:rsidR="00C51E50" w:rsidRDefault="00000000">
      <w:r>
        <w:t>X_train, X_test, y_train, y_test = train_test_split(X, y, test_size=0.2, random_state=42)</w:t>
      </w:r>
    </w:p>
    <w:p w14:paraId="54C01C94" w14:textId="77777777" w:rsidR="00C51E50" w:rsidRDefault="00C51E50"/>
    <w:p w14:paraId="69152E48" w14:textId="77777777" w:rsidR="00C51E50" w:rsidRDefault="00000000">
      <w:r>
        <w:t># Step 6: Train Decision Tree</w:t>
      </w:r>
    </w:p>
    <w:p w14:paraId="6C9D7C29" w14:textId="77777777" w:rsidR="00C51E50" w:rsidRDefault="00000000">
      <w:r>
        <w:t>from sklearn.tree import DecisionTreeClassifier</w:t>
      </w:r>
    </w:p>
    <w:p w14:paraId="70B12255" w14:textId="77777777" w:rsidR="00C51E50" w:rsidRDefault="00000000">
      <w:r>
        <w:t>model = DecisionTreeClassifier(random_state=42)</w:t>
      </w:r>
    </w:p>
    <w:p w14:paraId="567F1761" w14:textId="77777777" w:rsidR="00C51E50" w:rsidRDefault="00000000">
      <w:r>
        <w:t>model.fit(X_train, y_train)</w:t>
      </w:r>
    </w:p>
    <w:p w14:paraId="64B0D1DB" w14:textId="77777777" w:rsidR="00C51E50" w:rsidRDefault="00C51E50"/>
    <w:p w14:paraId="6E6FB4CB" w14:textId="77777777" w:rsidR="00C51E50" w:rsidRDefault="00000000">
      <w:r>
        <w:t># Step 7: Predict and evaluate</w:t>
      </w:r>
    </w:p>
    <w:p w14:paraId="4E77C1B6" w14:textId="77777777" w:rsidR="00C51E50" w:rsidRDefault="00000000">
      <w:r>
        <w:t>from sklearn.metrics import classification_report, confusion_matrix, accuracy_score</w:t>
      </w:r>
    </w:p>
    <w:p w14:paraId="634F4798" w14:textId="77777777" w:rsidR="00C51E50" w:rsidRDefault="00000000">
      <w:r>
        <w:t>y_pred = model.predict(X_test)</w:t>
      </w:r>
    </w:p>
    <w:p w14:paraId="737A824F" w14:textId="77777777" w:rsidR="00C51E50" w:rsidRDefault="00C51E50"/>
    <w:p w14:paraId="3DE606B6" w14:textId="77777777" w:rsidR="00C51E50" w:rsidRDefault="00000000">
      <w:r>
        <w:t>print("\nClassification Report:")</w:t>
      </w:r>
    </w:p>
    <w:p w14:paraId="3C9C5141" w14:textId="77777777" w:rsidR="00C51E50" w:rsidRDefault="00000000">
      <w:r>
        <w:t>print(classification_report(y_test, y_pred))</w:t>
      </w:r>
    </w:p>
    <w:p w14:paraId="53E5FBFC" w14:textId="77777777" w:rsidR="00C51E50" w:rsidRDefault="00000000">
      <w:r>
        <w:lastRenderedPageBreak/>
        <w:t>acc = accuracy_score(y_test, y_pred)</w:t>
      </w:r>
    </w:p>
    <w:p w14:paraId="3900D66D" w14:textId="77777777" w:rsidR="00C51E50" w:rsidRDefault="00000000">
      <w:r>
        <w:t>print(f"Model Accuracy: {acc:.2f}")</w:t>
      </w:r>
    </w:p>
    <w:p w14:paraId="702EF24E" w14:textId="77777777" w:rsidR="00C51E50" w:rsidRDefault="00C51E50"/>
    <w:p w14:paraId="54128AF4" w14:textId="77777777" w:rsidR="00C51E50" w:rsidRDefault="00000000">
      <w:r>
        <w:t># Confusion Matrix</w:t>
      </w:r>
    </w:p>
    <w:p w14:paraId="66698CC7" w14:textId="77777777" w:rsidR="00C51E50" w:rsidRDefault="00000000">
      <w:r>
        <w:t>import matplotlib.pyplot as plt</w:t>
      </w:r>
    </w:p>
    <w:p w14:paraId="7A4A9BD6" w14:textId="77777777" w:rsidR="00C51E50" w:rsidRDefault="00000000">
      <w:r>
        <w:t>import seaborn as sns</w:t>
      </w:r>
    </w:p>
    <w:p w14:paraId="1B495003" w14:textId="77777777" w:rsidR="00C51E50" w:rsidRDefault="00C51E50"/>
    <w:p w14:paraId="668F52E3" w14:textId="77777777" w:rsidR="00C51E50" w:rsidRDefault="00000000">
      <w:r>
        <w:t>cm = confusion_matrix(y_test, y_pred)</w:t>
      </w:r>
    </w:p>
    <w:p w14:paraId="236BB977" w14:textId="77777777" w:rsidR="00C51E50" w:rsidRDefault="00000000">
      <w:r>
        <w:t>sns.heatmap(cm, annot=True, fmt='d', cmap='Blues')</w:t>
      </w:r>
    </w:p>
    <w:p w14:paraId="76B6CC64" w14:textId="77777777" w:rsidR="00C51E50" w:rsidRDefault="00000000">
      <w:r>
        <w:t>plt.title("Confusion Matrix")</w:t>
      </w:r>
    </w:p>
    <w:p w14:paraId="5DCC0114" w14:textId="77777777" w:rsidR="00C51E50" w:rsidRDefault="00000000">
      <w:r>
        <w:t>plt.xlabel("Predicted")</w:t>
      </w:r>
    </w:p>
    <w:p w14:paraId="765233B4" w14:textId="77777777" w:rsidR="00C51E50" w:rsidRDefault="00000000">
      <w:r>
        <w:t>plt.ylabel("Actual")</w:t>
      </w:r>
    </w:p>
    <w:p w14:paraId="4A967F9E" w14:textId="77777777" w:rsidR="00C51E50" w:rsidRDefault="00000000">
      <w:r>
        <w:t>plt.show()</w:t>
      </w:r>
    </w:p>
    <w:p w14:paraId="0AAABABA" w14:textId="77777777" w:rsidR="00C51E50" w:rsidRDefault="00C51E50"/>
    <w:p w14:paraId="52CA1B61" w14:textId="77777777" w:rsidR="00C51E50" w:rsidRDefault="00000000">
      <w:r>
        <w:t># Step 8: Manual Prediction</w:t>
      </w:r>
    </w:p>
    <w:p w14:paraId="2E893FB7" w14:textId="77777777" w:rsidR="00C51E50" w:rsidRDefault="00000000">
      <w:r>
        <w:t>print("\n--- Predict Dropout Risk for a New Student ---")</w:t>
      </w:r>
    </w:p>
    <w:p w14:paraId="625E2366" w14:textId="77777777" w:rsidR="00C51E50" w:rsidRDefault="00000000">
      <w:r>
        <w:t>attendance = float(input("Enter attendance (0-100): "))</w:t>
      </w:r>
    </w:p>
    <w:p w14:paraId="5080EAAD" w14:textId="77777777" w:rsidR="00C51E50" w:rsidRDefault="00000000">
      <w:r>
        <w:t>grades = float(input("Enter grades (0-10): "))</w:t>
      </w:r>
    </w:p>
    <w:p w14:paraId="7CB7DAE4" w14:textId="77777777" w:rsidR="00C51E50" w:rsidRDefault="00000000">
      <w:r>
        <w:t>participation = float(input("Enter participation score (0-10): "))</w:t>
      </w:r>
    </w:p>
    <w:p w14:paraId="34555A2F" w14:textId="77777777" w:rsidR="00C51E50" w:rsidRDefault="00000000">
      <w:r>
        <w:t>new_student = pd.DataFrame([[attendance, grades, participation]], columns=features)</w:t>
      </w:r>
    </w:p>
    <w:p w14:paraId="49719291" w14:textId="77777777" w:rsidR="00C51E50" w:rsidRDefault="00000000">
      <w:r>
        <w:t>prediction = model.predict(new_student)[0]</w:t>
      </w:r>
    </w:p>
    <w:p w14:paraId="2510A82F" w14:textId="77777777" w:rsidR="00C51E50" w:rsidRDefault="00000000">
      <w:r>
        <w:t>result = "❌ At Risk of Dropping Out" if prediction == 1 else "✅ Not at Risk"</w:t>
      </w:r>
    </w:p>
    <w:p w14:paraId="0B10CEF2" w14:textId="77777777" w:rsidR="00C51E50" w:rsidRDefault="00000000">
      <w:r>
        <w:t>print("\nPrediction for this student:", result)</w:t>
      </w:r>
    </w:p>
    <w:p w14:paraId="1EDFD26A" w14:textId="77777777" w:rsidR="00C51E50" w:rsidRDefault="00000000">
      <w:pPr>
        <w:pStyle w:val="Heading1"/>
      </w:pPr>
      <w:r>
        <w:t>📉 Limitations</w:t>
      </w:r>
    </w:p>
    <w:p w14:paraId="0B97DE57" w14:textId="77777777" w:rsidR="00C51E50" w:rsidRDefault="00000000">
      <w:r>
        <w:t>- Accuracy is moderate (60%).</w:t>
      </w:r>
    </w:p>
    <w:p w14:paraId="5C395B10" w14:textId="77777777" w:rsidR="00C51E50" w:rsidRDefault="00000000">
      <w:r>
        <w:t>- Limited to 3 features only.</w:t>
      </w:r>
    </w:p>
    <w:p w14:paraId="1F675C24" w14:textId="77777777" w:rsidR="00C51E50" w:rsidRDefault="00000000">
      <w:r>
        <w:lastRenderedPageBreak/>
        <w:t>- No advanced tuning or ensemble methods applied.</w:t>
      </w:r>
    </w:p>
    <w:p w14:paraId="5B46970F" w14:textId="77777777" w:rsidR="00C51E50" w:rsidRDefault="00000000">
      <w:pPr>
        <w:pStyle w:val="Heading1"/>
      </w:pPr>
      <w:r>
        <w:t>🧠 Suggestions for Improvement</w:t>
      </w:r>
    </w:p>
    <w:p w14:paraId="3E1E0D51" w14:textId="77777777" w:rsidR="00C51E50" w:rsidRDefault="00000000">
      <w:r>
        <w:t>- Add more features (e.g., behavior, parental support).</w:t>
      </w:r>
    </w:p>
    <w:p w14:paraId="21F1A15D" w14:textId="77777777" w:rsidR="00C51E50" w:rsidRDefault="00000000">
      <w:r>
        <w:t>- Use advanced models like Random Forest, XGBoost.</w:t>
      </w:r>
    </w:p>
    <w:p w14:paraId="4DC82475" w14:textId="77777777" w:rsidR="00C51E50" w:rsidRDefault="00000000">
      <w:r>
        <w:t>- Apply hyperparameter tuning and cross-validation.</w:t>
      </w:r>
    </w:p>
    <w:p w14:paraId="122B74C6" w14:textId="77777777" w:rsidR="00C51E50" w:rsidRDefault="00000000">
      <w:pPr>
        <w:pStyle w:val="Heading1"/>
      </w:pPr>
      <w:r>
        <w:t>✅ Conclusion</w:t>
      </w:r>
    </w:p>
    <w:p w14:paraId="282B825C" w14:textId="77777777" w:rsidR="00C51E50" w:rsidRDefault="00000000">
      <w:r>
        <w:t>A complete ML pipeline was built using Colab to predict student dropout risk. While basic, it demonstrates data handling, model training, and prediction effectively.</w:t>
      </w:r>
    </w:p>
    <w:sectPr w:rsidR="00C51E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7701700">
    <w:abstractNumId w:val="8"/>
  </w:num>
  <w:num w:numId="2" w16cid:durableId="1939370395">
    <w:abstractNumId w:val="6"/>
  </w:num>
  <w:num w:numId="3" w16cid:durableId="1543707300">
    <w:abstractNumId w:val="5"/>
  </w:num>
  <w:num w:numId="4" w16cid:durableId="732658554">
    <w:abstractNumId w:val="4"/>
  </w:num>
  <w:num w:numId="5" w16cid:durableId="1857231620">
    <w:abstractNumId w:val="7"/>
  </w:num>
  <w:num w:numId="6" w16cid:durableId="132529777">
    <w:abstractNumId w:val="3"/>
  </w:num>
  <w:num w:numId="7" w16cid:durableId="936788773">
    <w:abstractNumId w:val="2"/>
  </w:num>
  <w:num w:numId="8" w16cid:durableId="1638605649">
    <w:abstractNumId w:val="1"/>
  </w:num>
  <w:num w:numId="9" w16cid:durableId="1388138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1041"/>
    <w:rsid w:val="00AA1D8D"/>
    <w:rsid w:val="00B47730"/>
    <w:rsid w:val="00C51E50"/>
    <w:rsid w:val="00CB0664"/>
    <w:rsid w:val="00CE7D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3BA9CC"/>
  <w14:defaultImageDpi w14:val="300"/>
  <w15:docId w15:val="{1FEA8283-4A17-4560-A517-1C99635B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Vansh Agarwal</cp:lastModifiedBy>
  <cp:revision>2</cp:revision>
  <dcterms:created xsi:type="dcterms:W3CDTF">2013-12-23T23:15:00Z</dcterms:created>
  <dcterms:modified xsi:type="dcterms:W3CDTF">2025-04-22T04:02:00Z</dcterms:modified>
  <cp:category/>
</cp:coreProperties>
</file>